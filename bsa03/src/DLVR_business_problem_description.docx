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9A273">
      <w:pPr>
        <w:pStyle w:val="25"/>
        <w:rPr>
          <w:rFonts w:hint="default" w:ascii="Times New Roman" w:hAnsi="Times New Roman" w:cs="Times New Roman"/>
          <w:b/>
          <w:bCs/>
          <w:lang w:val="ru-RU"/>
        </w:rPr>
      </w:pPr>
      <w:bookmarkStart w:id="0" w:name="_GoBack"/>
      <w:r>
        <w:rPr>
          <w:rFonts w:hint="default" w:ascii="Times New Roman" w:hAnsi="Times New Roman" w:cs="Times New Roman"/>
          <w:b/>
          <w:bCs/>
          <w:lang w:val="ru-RU"/>
        </w:rPr>
        <w:t>Description of the business task</w:t>
      </w:r>
    </w:p>
    <w:p w14:paraId="51D82E3B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Project: Delivery Service (DLVR)</w:t>
      </w:r>
    </w:p>
    <w:p w14:paraId="1B83AFAC">
      <w:pPr>
        <w:pStyle w:val="2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Context</w:t>
      </w:r>
      <w:r>
        <w:rPr>
          <w:rFonts w:hint="default" w:ascii="Times New Roman" w:hAnsi="Times New Roman" w:cs="Times New Roman"/>
          <w:lang w:val="ru-RU"/>
        </w:rPr>
        <w:t>:</w:t>
      </w:r>
    </w:p>
    <w:p w14:paraId="47E2DECA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During and after the lockdown, we saw a sharp increase in demand for delivery from local grocery stores and cafes. But most of them don’t have their own IT system, courier service, or even a way to accept online orders. We want to fill this gap and create a platform that will collect orders and distribute them among available couriers.</w:t>
      </w:r>
    </w:p>
    <w:p w14:paraId="2B4F0C52">
      <w:pPr>
        <w:pStyle w:val="2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Task</w:t>
      </w:r>
      <w:r>
        <w:rPr>
          <w:rFonts w:hint="default" w:ascii="Times New Roman" w:hAnsi="Times New Roman" w:cs="Times New Roman"/>
          <w:lang w:val="ru-RU"/>
        </w:rPr>
        <w:t>:</w:t>
      </w:r>
    </w:p>
    <w:p w14:paraId="220A5B37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Develop an IT solution that will allow:</w:t>
      </w:r>
    </w:p>
    <w:p w14:paraId="70D800A9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1. Accept orders from stores/restaurants via any channel (manually - no integration yet).</w:t>
      </w:r>
    </w:p>
    <w:p w14:paraId="345A8134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2. Display these orders in a mobile application for couriers.</w:t>
      </w:r>
    </w:p>
    <w:p w14:paraId="162A61BF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3. Give couriers the ability to book orders, mark the fact of delivery.</w:t>
      </w:r>
    </w:p>
    <w:p w14:paraId="30405D6B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4. Monitor the delivery process through the dispatcher.</w:t>
      </w:r>
    </w:p>
    <w:p w14:paraId="23222F88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5. Transfer information to the accounting department - for settlements with suppliers and couriers.</w:t>
      </w:r>
    </w:p>
    <w:p w14:paraId="62FEFFB8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6. In the future - expand the system to clients and online payments.</w:t>
      </w:r>
    </w:p>
    <w:p w14:paraId="4BBA4DA1">
      <w:pPr>
        <w:pStyle w:val="2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Important accents</w:t>
      </w:r>
      <w:r>
        <w:rPr>
          <w:rFonts w:hint="default" w:ascii="Times New Roman" w:hAnsi="Times New Roman" w:cs="Times New Roman"/>
          <w:lang w:val="ru-RU"/>
        </w:rPr>
        <w:t>:</w:t>
      </w:r>
    </w:p>
    <w:p w14:paraId="48E4227B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• At the first stage, order entry is manual.</w:t>
      </w:r>
    </w:p>
    <w:p w14:paraId="6075C92F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• Couriers - via a mobile application (first priority version).</w:t>
      </w:r>
    </w:p>
    <w:p w14:paraId="639B2E76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• It should be possible to track order statuses.</w:t>
      </w:r>
    </w:p>
    <w:p w14:paraId="440D8874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• The administrator must manage users and their access.</w:t>
      </w:r>
    </w:p>
    <w:p w14:paraId="190E8EA7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• Accounting and minimal reporting are required.</w:t>
      </w:r>
    </w:p>
    <w:bookmarkEnd w:id="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29A"/>
    <w:rsid w:val="006358BA"/>
    <w:rsid w:val="00721C1B"/>
    <w:rsid w:val="008D0DA1"/>
    <w:rsid w:val="00977F62"/>
    <w:rsid w:val="00AA1D8D"/>
    <w:rsid w:val="00B47730"/>
    <w:rsid w:val="00CB0664"/>
    <w:rsid w:val="00DF5CC4"/>
    <w:rsid w:val="00FC693F"/>
    <w:rsid w:val="0FD77443"/>
    <w:rsid w:val="7D0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qFormat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qFormat/>
    <w:uiPriority w:val="99"/>
  </w:style>
  <w:style w:type="character" w:customStyle="1" w:styleId="47">
    <w:name w:val="Body Text 2 Char"/>
    <w:basedOn w:val="11"/>
    <w:link w:val="16"/>
    <w:qFormat/>
    <w:uiPriority w:val="99"/>
  </w:style>
  <w:style w:type="character" w:customStyle="1" w:styleId="48">
    <w:name w:val="Body Text 3 Char"/>
    <w:basedOn w:val="11"/>
    <w:link w:val="30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1025</Characters>
  <Lines>8</Lines>
  <Paragraphs>2</Paragraphs>
  <TotalTime>5</TotalTime>
  <ScaleCrop>false</ScaleCrop>
  <LinksUpToDate>false</LinksUpToDate>
  <CharactersWithSpaces>1202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2025-04-09T08:20:00Z</dcterms:created>
  <dc:creator>python-docx</dc:creator>
  <dc:description>generated by python-docx</dc:description>
  <cp:lastModifiedBy>respo</cp:lastModifiedBy>
  <dcterms:modified xsi:type="dcterms:W3CDTF">2025-04-15T08:40:48Z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6673108501DE4CBA9B0CDFFAFDA256C0_12</vt:lpwstr>
  </property>
</Properties>
</file>